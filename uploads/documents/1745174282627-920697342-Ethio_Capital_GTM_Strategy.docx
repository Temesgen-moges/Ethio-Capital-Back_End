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29F6E73">
      <w:r>
        <w:br w:type="textWrapping"/>
      </w:r>
      <w:r>
        <w:br w:type="textWrapping"/>
      </w:r>
      <w:r>
        <w:br w:type="textWrapping"/>
      </w:r>
    </w:p>
    <w:p w14:paraId="5F1612E7">
      <w:pPr>
        <w:pStyle w:val="37"/>
        <w:jc w:val="center"/>
      </w:pPr>
      <w:r>
        <w:t>GO-TO-MARKET STRATEGY</w:t>
      </w:r>
      <w:r>
        <w:br w:type="textWrapping"/>
      </w:r>
    </w:p>
    <w:p w14:paraId="4059D3F1">
      <w:pPr>
        <w:pStyle w:val="2"/>
        <w:jc w:val="center"/>
      </w:pPr>
      <w:r>
        <w:t>ETHIO CAPITAL</w:t>
      </w:r>
      <w:r>
        <w:br w:type="textWrapping"/>
      </w:r>
    </w:p>
    <w:p w14:paraId="49F6B14B">
      <w:pPr>
        <w:pStyle w:val="4"/>
        <w:jc w:val="center"/>
      </w:pPr>
      <w:r>
        <w:br w:type="textWrapping"/>
      </w:r>
      <w:r>
        <w:t>Prepared by: Temesgen Moges</w:t>
      </w:r>
    </w:p>
    <w:p w14:paraId="51AF350D">
      <w:pPr>
        <w:pStyle w:val="4"/>
        <w:jc w:val="center"/>
      </w:pPr>
      <w:r>
        <w:br w:type="textWrapping"/>
      </w:r>
      <w:r>
        <w:t>March 2025</w:t>
      </w:r>
    </w:p>
    <w:p w14:paraId="36FA8EFC">
      <w:r>
        <w:br w:type="page"/>
      </w:r>
    </w:p>
    <w:p w14:paraId="443DA8D6">
      <w:pPr>
        <w:pStyle w:val="3"/>
        <w:keepNext w:val="0"/>
        <w:keepLines w:val="0"/>
        <w:widowControl/>
        <w:suppressLineNumbers w:val="0"/>
      </w:pPr>
      <w:r>
        <w:t>What are you selling?</w:t>
      </w:r>
    </w:p>
    <w:p w14:paraId="1C1817E4">
      <w:pPr>
        <w:pStyle w:val="4"/>
        <w:keepNext w:val="0"/>
        <w:keepLines w:val="0"/>
        <w:widowControl/>
        <w:suppressLineNumbers w:val="0"/>
      </w:pPr>
      <w:r>
        <w:t>What is the product at launch?</w:t>
      </w:r>
    </w:p>
    <w:p w14:paraId="06DE6C69">
      <w:pPr>
        <w:pStyle w:val="33"/>
        <w:keepNext w:val="0"/>
        <w:keepLines w:val="0"/>
        <w:widowControl/>
        <w:suppressLineNumbers w:val="0"/>
      </w:pPr>
      <w:r>
        <w:t>Ethio Capital is a digital platform designed to connect Ethiopian entrepreneurs with global investors. The platform features business idea showcasing, investor matching, meeting scheduling, networking tools, and AI-driven proposal assistance.</w:t>
      </w:r>
    </w:p>
    <w:p w14:paraId="653BAB2A">
      <w:pPr>
        <w:pStyle w:val="4"/>
        <w:keepNext w:val="0"/>
        <w:keepLines w:val="0"/>
        <w:widowControl/>
        <w:suppressLineNumbers w:val="0"/>
      </w:pPr>
      <w:r>
        <w:t>What are people buying?</w:t>
      </w:r>
    </w:p>
    <w:p w14:paraId="02E9201E">
      <w:pPr>
        <w:pStyle w:val="33"/>
        <w:keepNext w:val="0"/>
        <w:keepLines w:val="0"/>
        <w:widowControl/>
        <w:suppressLineNumbers w:val="0"/>
      </w:pPr>
      <w:r>
        <w:t>Entrepreneurs gain access to a global pool of investors, business development resources, and networking opportunities. Investors gain access to vetted business ideas, secure due diligence tools, and a structured investment pipeline.</w:t>
      </w:r>
    </w:p>
    <w:p w14:paraId="0619F3E7">
      <w:pPr>
        <w:pStyle w:val="4"/>
        <w:keepNext w:val="0"/>
        <w:keepLines w:val="0"/>
        <w:widowControl/>
        <w:suppressLineNumbers w:val="0"/>
      </w:pPr>
      <w:r>
        <w:t>What problem is it solving?</w:t>
      </w:r>
    </w:p>
    <w:p w14:paraId="22FBF2F6">
      <w:pPr>
        <w:pStyle w:val="33"/>
        <w:keepNext w:val="0"/>
        <w:keepLines w:val="0"/>
        <w:widowControl/>
        <w:suppressLineNumbers w:val="0"/>
      </w:pPr>
      <w:r>
        <w:t>Ethio Capital addresses the challenges faced by Ethiopian entrepreneurs in accessing international funding. It provides a structured investment platform, mitigating trust issues and reducing barriers to capital.</w:t>
      </w:r>
    </w:p>
    <w:p w14:paraId="709306E7">
      <w:pPr>
        <w:pStyle w:val="4"/>
        <w:keepNext w:val="0"/>
        <w:keepLines w:val="0"/>
        <w:widowControl/>
        <w:suppressLineNumbers w:val="0"/>
      </w:pPr>
      <w:r>
        <w:t>Features at launch:</w:t>
      </w:r>
    </w:p>
    <w:p w14:paraId="46B611E9">
      <w:pPr>
        <w:pStyle w:val="33"/>
        <w:keepNext w:val="0"/>
        <w:keepLines w:val="0"/>
        <w:widowControl/>
        <w:numPr>
          <w:ilvl w:val="0"/>
          <w:numId w:val="7"/>
        </w:numPr>
        <w:suppressLineNumbers w:val="0"/>
        <w:spacing w:line="360" w:lineRule="auto"/>
        <w:ind w:left="860" w:leftChars="0" w:hanging="420" w:firstLineChars="0"/>
      </w:pPr>
      <w:r>
        <w:t>Business idea showcasing</w:t>
      </w:r>
    </w:p>
    <w:p w14:paraId="7487A27B">
      <w:pPr>
        <w:pStyle w:val="33"/>
        <w:keepNext w:val="0"/>
        <w:keepLines w:val="0"/>
        <w:widowControl/>
        <w:numPr>
          <w:ilvl w:val="0"/>
          <w:numId w:val="7"/>
        </w:numPr>
        <w:suppressLineNumbers w:val="0"/>
        <w:spacing w:line="360" w:lineRule="auto"/>
        <w:ind w:left="860" w:leftChars="0" w:hanging="420" w:firstLineChars="0"/>
      </w:pPr>
      <w:r>
        <w:t>AI-powered proposal writing assistance</w:t>
      </w:r>
    </w:p>
    <w:p w14:paraId="6CE5DA62">
      <w:pPr>
        <w:pStyle w:val="33"/>
        <w:keepNext w:val="0"/>
        <w:keepLines w:val="0"/>
        <w:widowControl/>
        <w:numPr>
          <w:ilvl w:val="0"/>
          <w:numId w:val="7"/>
        </w:numPr>
        <w:suppressLineNumbers w:val="0"/>
        <w:spacing w:line="360" w:lineRule="auto"/>
        <w:ind w:left="860" w:leftChars="0" w:hanging="420" w:firstLineChars="0"/>
      </w:pPr>
      <w:r>
        <w:t>Secure communication tools (chat &amp; video conferencing)</w:t>
      </w:r>
    </w:p>
    <w:p w14:paraId="294D951E">
      <w:pPr>
        <w:pStyle w:val="33"/>
        <w:keepNext w:val="0"/>
        <w:keepLines w:val="0"/>
        <w:widowControl/>
        <w:numPr>
          <w:ilvl w:val="0"/>
          <w:numId w:val="7"/>
        </w:numPr>
        <w:suppressLineNumbers w:val="0"/>
        <w:spacing w:line="360" w:lineRule="auto"/>
        <w:ind w:left="860" w:leftChars="0" w:hanging="420" w:firstLineChars="0"/>
      </w:pPr>
      <w:r>
        <w:t>Investor filtering &amp; matching system</w:t>
      </w:r>
    </w:p>
    <w:p w14:paraId="004F33AA">
      <w:pPr>
        <w:pStyle w:val="33"/>
        <w:keepNext w:val="0"/>
        <w:keepLines w:val="0"/>
        <w:widowControl/>
        <w:numPr>
          <w:ilvl w:val="0"/>
          <w:numId w:val="7"/>
        </w:numPr>
        <w:suppressLineNumbers w:val="0"/>
        <w:spacing w:line="360" w:lineRule="auto"/>
        <w:ind w:left="860" w:leftChars="0" w:hanging="420" w:firstLineChars="0"/>
      </w:pPr>
      <w:r>
        <w:t>Secure payment system</w:t>
      </w:r>
    </w:p>
    <w:p w14:paraId="7677E88C">
      <w:pPr>
        <w:pStyle w:val="4"/>
        <w:keepNext w:val="0"/>
        <w:keepLines w:val="0"/>
        <w:widowControl/>
        <w:suppressLineNumbers w:val="0"/>
      </w:pPr>
      <w:r>
        <w:t>Pricing Model:</w:t>
      </w:r>
    </w:p>
    <w:p w14:paraId="6BDA034B">
      <w:pPr>
        <w:pStyle w:val="33"/>
        <w:keepNext w:val="0"/>
        <w:keepLines w:val="0"/>
        <w:widowControl/>
        <w:suppressLineNumbers w:val="0"/>
        <w:ind w:left="720"/>
      </w:pPr>
      <w:r>
        <w:t>Entrepreneur Basic: 3,000 ETB (6 months)</w:t>
      </w:r>
    </w:p>
    <w:p w14:paraId="01D34BC1">
      <w:pPr>
        <w:pStyle w:val="33"/>
        <w:keepNext w:val="0"/>
        <w:keepLines w:val="0"/>
        <w:widowControl/>
        <w:suppressLineNumbers w:val="0"/>
        <w:ind w:left="720"/>
      </w:pPr>
      <w:r>
        <w:t>Entrepreneur Premium: 5,000 ETB (1 year)</w:t>
      </w:r>
    </w:p>
    <w:p w14:paraId="7EF6EF78">
      <w:pPr>
        <w:pStyle w:val="33"/>
        <w:keepNext w:val="0"/>
        <w:keepLines w:val="0"/>
        <w:widowControl/>
        <w:suppressLineNumbers w:val="0"/>
        <w:ind w:left="720"/>
      </w:pPr>
      <w:r>
        <w:t>Investor Explorer: 3,000 ETB (6 months)</w:t>
      </w:r>
    </w:p>
    <w:p w14:paraId="2F3FD95D">
      <w:pPr>
        <w:pStyle w:val="33"/>
        <w:keepNext w:val="0"/>
        <w:keepLines w:val="0"/>
        <w:widowControl/>
        <w:suppressLineNumbers w:val="0"/>
        <w:ind w:left="720"/>
      </w:pPr>
      <w:r>
        <w:t>Investor Premium: 5,000 ETB (1 year)</w:t>
      </w:r>
    </w:p>
    <w:p w14:paraId="34B203D8">
      <w:pPr>
        <w:pStyle w:val="33"/>
        <w:keepNext w:val="0"/>
        <w:keepLines w:val="0"/>
        <w:widowControl/>
        <w:suppressLineNumbers w:val="0"/>
        <w:ind w:left="720"/>
      </w:pPr>
      <w:r>
        <w:t>Corporate Partner: 15,000 ETB (1 year)</w:t>
      </w:r>
    </w:p>
    <w:p w14:paraId="26F3573D">
      <w:pPr>
        <w:keepNext w:val="0"/>
        <w:keepLines w:val="0"/>
        <w:widowControl/>
        <w:suppressLineNumbers w:val="0"/>
      </w:pPr>
    </w:p>
    <w:p w14:paraId="0BAFDADF">
      <w:pPr>
        <w:keepNext w:val="0"/>
        <w:keepLines w:val="0"/>
        <w:widowControl/>
        <w:suppressLineNumbers w:val="0"/>
      </w:pPr>
    </w:p>
    <w:p w14:paraId="447D697D">
      <w:pPr>
        <w:keepNext w:val="0"/>
        <w:keepLines w:val="0"/>
        <w:widowControl/>
        <w:suppressLineNumbers w:val="0"/>
      </w:pPr>
    </w:p>
    <w:p w14:paraId="77C6751D">
      <w:pPr>
        <w:pStyle w:val="3"/>
        <w:keepNext w:val="0"/>
        <w:keepLines w:val="0"/>
        <w:widowControl/>
        <w:suppressLineNumbers w:val="0"/>
      </w:pPr>
      <w:r>
        <w:t>Target Market</w:t>
      </w:r>
    </w:p>
    <w:p w14:paraId="10B85698">
      <w:pPr>
        <w:pStyle w:val="4"/>
        <w:keepNext w:val="0"/>
        <w:keepLines w:val="0"/>
        <w:widowControl/>
        <w:suppressLineNumbers w:val="0"/>
      </w:pPr>
      <w:r>
        <w:t>Who are your target market for launch?</w:t>
      </w:r>
    </w:p>
    <w:p w14:paraId="1F446184">
      <w:pPr>
        <w:pStyle w:val="33"/>
        <w:keepNext w:val="0"/>
        <w:keepLines w:val="0"/>
        <w:widowControl/>
        <w:numPr>
          <w:ilvl w:val="0"/>
          <w:numId w:val="7"/>
        </w:numPr>
        <w:suppressLineNumbers w:val="0"/>
        <w:spacing w:line="360" w:lineRule="auto"/>
        <w:ind w:left="860" w:leftChars="0" w:hanging="420" w:firstLineChars="0"/>
      </w:pPr>
      <w:r>
        <w:t>Entrepreneurs: Startups, small business owners, and individuals seeking investment.</w:t>
      </w:r>
    </w:p>
    <w:p w14:paraId="0854187D">
      <w:pPr>
        <w:pStyle w:val="33"/>
        <w:keepNext w:val="0"/>
        <w:keepLines w:val="0"/>
        <w:widowControl/>
        <w:numPr>
          <w:ilvl w:val="0"/>
          <w:numId w:val="7"/>
        </w:numPr>
        <w:suppressLineNumbers w:val="0"/>
        <w:spacing w:line="360" w:lineRule="auto"/>
        <w:ind w:left="860" w:leftChars="0" w:hanging="420" w:firstLineChars="0"/>
      </w:pPr>
      <w:r>
        <w:t>Investors: Local and international investors, venture capital firms, angel investors, and financial institutions.</w:t>
      </w:r>
    </w:p>
    <w:p w14:paraId="5839DEBE">
      <w:pPr>
        <w:pStyle w:val="33"/>
        <w:keepNext w:val="0"/>
        <w:keepLines w:val="0"/>
        <w:widowControl/>
        <w:numPr>
          <w:ilvl w:val="0"/>
          <w:numId w:val="7"/>
        </w:numPr>
        <w:suppressLineNumbers w:val="0"/>
        <w:spacing w:line="360" w:lineRule="auto"/>
        <w:ind w:left="860" w:leftChars="0" w:hanging="420" w:firstLineChars="0"/>
      </w:pPr>
      <w:r>
        <w:t>Business Organizations: NGOs, incubators, and accelerators supporting entrepreneurship.</w:t>
      </w:r>
    </w:p>
    <w:p w14:paraId="03C5EA9D">
      <w:pPr>
        <w:pStyle w:val="4"/>
        <w:keepNext w:val="0"/>
        <w:keepLines w:val="0"/>
        <w:widowControl/>
        <w:suppressLineNumbers w:val="0"/>
      </w:pPr>
      <w:r>
        <w:t>Who are you specifically not targeting at launch?</w:t>
      </w:r>
    </w:p>
    <w:p w14:paraId="6CE2997F">
      <w:pPr>
        <w:pStyle w:val="33"/>
        <w:keepNext w:val="0"/>
        <w:keepLines w:val="0"/>
        <w:widowControl/>
        <w:numPr>
          <w:ilvl w:val="0"/>
          <w:numId w:val="7"/>
        </w:numPr>
        <w:suppressLineNumbers w:val="0"/>
        <w:spacing w:line="360" w:lineRule="auto"/>
        <w:ind w:left="860" w:leftChars="0" w:hanging="420" w:firstLineChars="0"/>
      </w:pPr>
      <w:r>
        <w:t>Entrepreneurs with no scalable business models.</w:t>
      </w:r>
    </w:p>
    <w:p w14:paraId="79817E67">
      <w:pPr>
        <w:pStyle w:val="33"/>
        <w:keepNext w:val="0"/>
        <w:keepLines w:val="0"/>
        <w:widowControl/>
        <w:numPr>
          <w:ilvl w:val="0"/>
          <w:numId w:val="7"/>
        </w:numPr>
        <w:suppressLineNumbers w:val="0"/>
        <w:spacing w:line="360" w:lineRule="auto"/>
        <w:ind w:left="860" w:leftChars="0" w:hanging="420" w:firstLineChars="0"/>
      </w:pPr>
      <w:r>
        <w:t>Investors looking for short-term returns without engagement in local economic growth.</w:t>
      </w:r>
    </w:p>
    <w:p w14:paraId="6631B23F">
      <w:pPr>
        <w:pStyle w:val="4"/>
        <w:keepNext w:val="0"/>
        <w:keepLines w:val="0"/>
        <w:widowControl/>
        <w:suppressLineNumbers w:val="0"/>
      </w:pPr>
      <w:r>
        <w:t>Who’s buying it?</w:t>
      </w:r>
    </w:p>
    <w:p w14:paraId="6B01ECE2">
      <w:pPr>
        <w:pStyle w:val="5"/>
        <w:keepNext w:val="0"/>
        <w:keepLines w:val="0"/>
        <w:widowControl/>
        <w:suppressLineNumbers w:val="0"/>
      </w:pPr>
      <w:r>
        <w:t>Customer segments:</w:t>
      </w:r>
    </w:p>
    <w:p w14:paraId="6757EB29">
      <w:pPr>
        <w:pStyle w:val="33"/>
        <w:keepNext w:val="0"/>
        <w:keepLines w:val="0"/>
        <w:widowControl/>
        <w:numPr>
          <w:ilvl w:val="0"/>
          <w:numId w:val="7"/>
        </w:numPr>
        <w:suppressLineNumbers w:val="0"/>
        <w:spacing w:line="360" w:lineRule="auto"/>
        <w:ind w:left="860" w:leftChars="0" w:hanging="420" w:firstLineChars="0"/>
      </w:pPr>
      <w:r>
        <w:rPr>
          <w:rStyle w:val="34"/>
        </w:rPr>
        <w:t>Primary Customers:</w:t>
      </w:r>
      <w:r>
        <w:t xml:space="preserve"> Entrepreneurs and startups seeking investment.</w:t>
      </w:r>
    </w:p>
    <w:p w14:paraId="68D3C423">
      <w:pPr>
        <w:pStyle w:val="33"/>
        <w:keepNext w:val="0"/>
        <w:keepLines w:val="0"/>
        <w:widowControl/>
        <w:numPr>
          <w:ilvl w:val="0"/>
          <w:numId w:val="7"/>
        </w:numPr>
        <w:suppressLineNumbers w:val="0"/>
        <w:spacing w:line="360" w:lineRule="auto"/>
        <w:ind w:left="860" w:leftChars="0" w:hanging="420" w:firstLineChars="0"/>
      </w:pPr>
      <w:r>
        <w:rPr>
          <w:rStyle w:val="34"/>
        </w:rPr>
        <w:t>Secondary Customers:</w:t>
      </w:r>
      <w:r>
        <w:t xml:space="preserve"> Investors and financial institutions.</w:t>
      </w:r>
    </w:p>
    <w:p w14:paraId="3F7BF41A">
      <w:pPr>
        <w:pStyle w:val="33"/>
        <w:keepNext w:val="0"/>
        <w:keepLines w:val="0"/>
        <w:widowControl/>
        <w:numPr>
          <w:ilvl w:val="0"/>
          <w:numId w:val="7"/>
        </w:numPr>
        <w:suppressLineNumbers w:val="0"/>
        <w:spacing w:line="360" w:lineRule="auto"/>
        <w:ind w:left="860" w:leftChars="0" w:hanging="420" w:firstLineChars="0"/>
      </w:pPr>
      <w:r>
        <w:rPr>
          <w:rStyle w:val="34"/>
        </w:rPr>
        <w:t>Tertiary Customers:</w:t>
      </w:r>
      <w:r>
        <w:t xml:space="preserve"> Business incubators, accelerators, and educational institutions.</w:t>
      </w:r>
    </w:p>
    <w:p w14:paraId="29EB0CB0">
      <w:pPr>
        <w:pStyle w:val="3"/>
        <w:keepNext w:val="0"/>
        <w:keepLines w:val="0"/>
        <w:widowControl/>
        <w:suppressLineNumbers w:val="0"/>
      </w:pPr>
      <w:r>
        <w:t>Value Proposition</w:t>
      </w:r>
    </w:p>
    <w:p w14:paraId="1E098510">
      <w:pPr>
        <w:pStyle w:val="4"/>
        <w:keepNext w:val="0"/>
        <w:keepLines w:val="0"/>
        <w:widowControl/>
        <w:suppressLineNumbers w:val="0"/>
      </w:pPr>
      <w:r>
        <w:t>Why should people buy your product?</w:t>
      </w:r>
    </w:p>
    <w:p w14:paraId="17824B22">
      <w:pPr>
        <w:pStyle w:val="33"/>
        <w:keepNext w:val="0"/>
        <w:keepLines w:val="0"/>
        <w:widowControl/>
        <w:numPr>
          <w:ilvl w:val="0"/>
          <w:numId w:val="7"/>
        </w:numPr>
        <w:suppressLineNumbers w:val="0"/>
        <w:spacing w:line="360" w:lineRule="auto"/>
        <w:ind w:left="860" w:leftChars="0" w:hanging="420" w:firstLineChars="0"/>
      </w:pPr>
      <w:r>
        <w:rPr>
          <w:rStyle w:val="34"/>
        </w:rPr>
        <w:t>Entrepreneurs:</w:t>
      </w:r>
      <w:r>
        <w:t xml:space="preserve"> Gain direct access to funding opportunities, expert feedback, and networking resources.</w:t>
      </w:r>
    </w:p>
    <w:p w14:paraId="74150601">
      <w:pPr>
        <w:pStyle w:val="33"/>
        <w:keepNext w:val="0"/>
        <w:keepLines w:val="0"/>
        <w:widowControl/>
        <w:numPr>
          <w:ilvl w:val="0"/>
          <w:numId w:val="7"/>
        </w:numPr>
        <w:suppressLineNumbers w:val="0"/>
        <w:spacing w:line="360" w:lineRule="auto"/>
        <w:ind w:left="860" w:leftChars="0" w:hanging="420" w:firstLineChars="0"/>
      </w:pPr>
      <w:r>
        <w:rPr>
          <w:rStyle w:val="34"/>
        </w:rPr>
        <w:t>Investors:</w:t>
      </w:r>
      <w:r>
        <w:t xml:space="preserve"> Get access to a curated pool of high-potential Ethiopian startups with verified data and secure investment mechanisms.</w:t>
      </w:r>
    </w:p>
    <w:p w14:paraId="7E9BAE13">
      <w:pPr>
        <w:pStyle w:val="4"/>
        <w:keepNext w:val="0"/>
        <w:keepLines w:val="0"/>
        <w:widowControl/>
        <w:suppressLineNumbers w:val="0"/>
      </w:pPr>
      <w:r>
        <w:t>Market Differentiator:</w:t>
      </w:r>
    </w:p>
    <w:p w14:paraId="1EE61093">
      <w:pPr>
        <w:pStyle w:val="33"/>
        <w:keepNext w:val="0"/>
        <w:keepLines w:val="0"/>
        <w:widowControl/>
        <w:numPr>
          <w:ilvl w:val="0"/>
          <w:numId w:val="7"/>
        </w:numPr>
        <w:suppressLineNumbers w:val="0"/>
        <w:spacing w:line="360" w:lineRule="auto"/>
        <w:ind w:left="860" w:leftChars="0" w:hanging="420" w:firstLineChars="0"/>
      </w:pPr>
      <w:r>
        <w:t>AI-driven business proposal assistance.</w:t>
      </w:r>
    </w:p>
    <w:p w14:paraId="210E8A0A">
      <w:pPr>
        <w:pStyle w:val="33"/>
        <w:keepNext w:val="0"/>
        <w:keepLines w:val="0"/>
        <w:widowControl/>
        <w:numPr>
          <w:ilvl w:val="0"/>
          <w:numId w:val="7"/>
        </w:numPr>
        <w:suppressLineNumbers w:val="0"/>
        <w:spacing w:line="360" w:lineRule="auto"/>
        <w:ind w:left="860" w:leftChars="0" w:hanging="420" w:firstLineChars="0"/>
      </w:pPr>
      <w:r>
        <w:t>Secure and structured investment matching.</w:t>
      </w:r>
    </w:p>
    <w:p w14:paraId="21D1EA0F">
      <w:pPr>
        <w:pStyle w:val="33"/>
        <w:keepNext w:val="0"/>
        <w:keepLines w:val="0"/>
        <w:widowControl/>
        <w:numPr>
          <w:ilvl w:val="0"/>
          <w:numId w:val="7"/>
        </w:numPr>
        <w:suppressLineNumbers w:val="0"/>
        <w:spacing w:line="360" w:lineRule="auto"/>
        <w:ind w:left="860" w:leftChars="0" w:hanging="420" w:firstLineChars="0"/>
      </w:pPr>
      <w:r>
        <w:t>Integration with global investment networks.</w:t>
      </w:r>
    </w:p>
    <w:p w14:paraId="4EB2276A">
      <w:pPr>
        <w:keepNext w:val="0"/>
        <w:keepLines w:val="0"/>
        <w:widowControl/>
        <w:suppressLineNumbers w:val="0"/>
      </w:pPr>
    </w:p>
    <w:p w14:paraId="2173DF44">
      <w:pPr>
        <w:pStyle w:val="3"/>
        <w:keepNext w:val="0"/>
        <w:keepLines w:val="0"/>
        <w:widowControl/>
        <w:suppressLineNumbers w:val="0"/>
      </w:pPr>
      <w:r>
        <w:t>Launch Strategy</w:t>
      </w:r>
    </w:p>
    <w:p w14:paraId="1AFA30BE">
      <w:pPr>
        <w:pStyle w:val="4"/>
        <w:keepNext w:val="0"/>
        <w:keepLines w:val="0"/>
        <w:widowControl/>
        <w:suppressLineNumbers w:val="0"/>
      </w:pPr>
      <w:r>
        <w:t>What is your launch strategy?</w:t>
      </w:r>
    </w:p>
    <w:p w14:paraId="507C2F76">
      <w:pPr>
        <w:pStyle w:val="33"/>
        <w:keepNext w:val="0"/>
        <w:keepLines w:val="0"/>
        <w:widowControl/>
        <w:suppressLineNumbers w:val="0"/>
      </w:pPr>
      <w:r>
        <w:t>A staged rollout, starting with a targeted pilot phase to validate the platform and onboard initial users.</w:t>
      </w:r>
    </w:p>
    <w:p w14:paraId="4F1EE3A1">
      <w:pPr>
        <w:pStyle w:val="4"/>
        <w:keepNext w:val="0"/>
        <w:keepLines w:val="0"/>
        <w:widowControl/>
        <w:suppressLineNumbers w:val="0"/>
      </w:pPr>
      <w:r>
        <w:t>Staged release:</w:t>
      </w:r>
    </w:p>
    <w:p w14:paraId="741C6A04">
      <w:pPr>
        <w:pStyle w:val="33"/>
        <w:keepNext w:val="0"/>
        <w:keepLines w:val="0"/>
        <w:widowControl/>
        <w:numPr>
          <w:ilvl w:val="0"/>
          <w:numId w:val="8"/>
        </w:numPr>
        <w:suppressLineNumbers w:val="0"/>
        <w:spacing w:line="360" w:lineRule="auto"/>
        <w:ind w:left="425" w:leftChars="0" w:hanging="425" w:firstLineChars="0"/>
      </w:pPr>
      <w:r>
        <w:rPr>
          <w:rStyle w:val="34"/>
        </w:rPr>
        <w:t>Pilot Launch (First 3 months):</w:t>
      </w:r>
      <w:r>
        <w:t xml:space="preserve"> Invite 100+ entrepreneurs and 50+ investors to test and refine platform features.</w:t>
      </w:r>
    </w:p>
    <w:p w14:paraId="6ED2001E">
      <w:pPr>
        <w:pStyle w:val="33"/>
        <w:keepNext w:val="0"/>
        <w:keepLines w:val="0"/>
        <w:widowControl/>
        <w:numPr>
          <w:ilvl w:val="0"/>
          <w:numId w:val="8"/>
        </w:numPr>
        <w:suppressLineNumbers w:val="0"/>
        <w:spacing w:line="360" w:lineRule="auto"/>
        <w:ind w:left="425" w:leftChars="0" w:hanging="425" w:firstLineChars="0"/>
      </w:pPr>
      <w:r>
        <w:rPr>
          <w:rStyle w:val="34"/>
        </w:rPr>
        <w:t>Expansion (3–6 months):</w:t>
      </w:r>
      <w:r>
        <w:t xml:space="preserve"> Broaden marketing outreach to attract a wider audience.</w:t>
      </w:r>
    </w:p>
    <w:p w14:paraId="71FEB1C9">
      <w:pPr>
        <w:pStyle w:val="33"/>
        <w:keepNext w:val="0"/>
        <w:keepLines w:val="0"/>
        <w:widowControl/>
        <w:numPr>
          <w:ilvl w:val="0"/>
          <w:numId w:val="8"/>
        </w:numPr>
        <w:suppressLineNumbers w:val="0"/>
        <w:spacing w:line="360" w:lineRule="auto"/>
        <w:ind w:left="425" w:leftChars="0" w:hanging="425" w:firstLineChars="0"/>
      </w:pPr>
      <w:r>
        <w:rPr>
          <w:rStyle w:val="34"/>
        </w:rPr>
        <w:t>Full Public Launch (6–12 months):</w:t>
      </w:r>
      <w:r>
        <w:t xml:space="preserve"> Scale operations nationwide and integrate international partnerships.</w:t>
      </w:r>
    </w:p>
    <w:p w14:paraId="69654B66">
      <w:pPr>
        <w:keepNext w:val="0"/>
        <w:keepLines w:val="0"/>
        <w:widowControl/>
        <w:suppressLineNumbers w:val="0"/>
      </w:pPr>
      <w:bookmarkStart w:id="0" w:name="_GoBack"/>
      <w:bookmarkEnd w:id="0"/>
    </w:p>
    <w:p w14:paraId="79D08843">
      <w:pPr>
        <w:pStyle w:val="3"/>
        <w:keepNext w:val="0"/>
        <w:keepLines w:val="0"/>
        <w:widowControl/>
        <w:suppressLineNumbers w:val="0"/>
      </w:pPr>
      <w:r>
        <w:t>Post-Launch (First 30, 60 &amp; 90 days)</w:t>
      </w:r>
    </w:p>
    <w:p w14:paraId="0D53EBB5">
      <w:pPr>
        <w:pStyle w:val="4"/>
        <w:keepNext w:val="0"/>
        <w:keepLines w:val="0"/>
        <w:widowControl/>
        <w:suppressLineNumbers w:val="0"/>
      </w:pPr>
      <w:r>
        <w:t>30 Days:</w:t>
      </w:r>
    </w:p>
    <w:p w14:paraId="688AAF04">
      <w:pPr>
        <w:pStyle w:val="33"/>
        <w:keepNext w:val="0"/>
        <w:keepLines w:val="0"/>
        <w:widowControl/>
        <w:suppressLineNumbers w:val="0"/>
        <w:ind w:left="720"/>
      </w:pPr>
      <w:r>
        <w:t>Onboard pilot users and collect feedback.</w:t>
      </w:r>
    </w:p>
    <w:p w14:paraId="69E9BEB3">
      <w:pPr>
        <w:pStyle w:val="33"/>
        <w:keepNext w:val="0"/>
        <w:keepLines w:val="0"/>
        <w:widowControl/>
        <w:suppressLineNumbers w:val="0"/>
        <w:ind w:left="720"/>
      </w:pPr>
      <w:r>
        <w:t>Address technical issues and refine UI/UX.</w:t>
      </w:r>
    </w:p>
    <w:p w14:paraId="67525820">
      <w:pPr>
        <w:pStyle w:val="33"/>
        <w:keepNext w:val="0"/>
        <w:keepLines w:val="0"/>
        <w:widowControl/>
        <w:suppressLineNumbers w:val="0"/>
        <w:ind w:left="720"/>
      </w:pPr>
      <w:r>
        <w:t>Launch initial digital marketing campaigns.</w:t>
      </w:r>
    </w:p>
    <w:p w14:paraId="46950EA6">
      <w:pPr>
        <w:pStyle w:val="4"/>
        <w:keepNext w:val="0"/>
        <w:keepLines w:val="0"/>
        <w:widowControl/>
        <w:suppressLineNumbers w:val="0"/>
      </w:pPr>
      <w:r>
        <w:t>60 Days:</w:t>
      </w:r>
    </w:p>
    <w:p w14:paraId="1075A5FC">
      <w:pPr>
        <w:pStyle w:val="33"/>
        <w:keepNext w:val="0"/>
        <w:keepLines w:val="0"/>
        <w:widowControl/>
        <w:suppressLineNumbers w:val="0"/>
        <w:ind w:left="720"/>
      </w:pPr>
      <w:r>
        <w:t>Expand marketing reach through influencer partnerships and referral programs.</w:t>
      </w:r>
    </w:p>
    <w:p w14:paraId="15112EFF">
      <w:pPr>
        <w:pStyle w:val="33"/>
        <w:keepNext w:val="0"/>
        <w:keepLines w:val="0"/>
        <w:widowControl/>
        <w:suppressLineNumbers w:val="0"/>
        <w:ind w:left="720"/>
      </w:pPr>
      <w:r>
        <w:t>Begin outreach to incubators and investor networks.</w:t>
      </w:r>
    </w:p>
    <w:p w14:paraId="667ACCB0">
      <w:pPr>
        <w:pStyle w:val="33"/>
        <w:keepNext w:val="0"/>
        <w:keepLines w:val="0"/>
        <w:widowControl/>
        <w:suppressLineNumbers w:val="0"/>
        <w:ind w:left="720"/>
      </w:pPr>
      <w:r>
        <w:t>Introduce premium subscription plans.</w:t>
      </w:r>
    </w:p>
    <w:p w14:paraId="0D6A0039">
      <w:pPr>
        <w:pStyle w:val="33"/>
        <w:keepNext w:val="0"/>
        <w:keepLines w:val="0"/>
        <w:widowControl/>
        <w:suppressLineNumbers w:val="0"/>
        <w:ind w:left="720"/>
      </w:pPr>
    </w:p>
    <w:p w14:paraId="02AE5BF9">
      <w:pPr>
        <w:pStyle w:val="4"/>
        <w:keepNext w:val="0"/>
        <w:keepLines w:val="0"/>
        <w:widowControl/>
        <w:suppressLineNumbers w:val="0"/>
      </w:pPr>
      <w:r>
        <w:t>90 Days:</w:t>
      </w:r>
    </w:p>
    <w:p w14:paraId="033AA118">
      <w:pPr>
        <w:pStyle w:val="33"/>
        <w:keepNext w:val="0"/>
        <w:keepLines w:val="0"/>
        <w:widowControl/>
        <w:suppressLineNumbers w:val="0"/>
        <w:ind w:left="720"/>
      </w:pPr>
      <w:r>
        <w:t>Secure initial investment deals on the platform.</w:t>
      </w:r>
    </w:p>
    <w:p w14:paraId="38BDC25C">
      <w:pPr>
        <w:pStyle w:val="33"/>
        <w:keepNext w:val="0"/>
        <w:keepLines w:val="0"/>
        <w:widowControl/>
        <w:suppressLineNumbers w:val="0"/>
        <w:ind w:left="720"/>
      </w:pPr>
      <w:r>
        <w:t>Scale customer support and business development teams.</w:t>
      </w:r>
    </w:p>
    <w:p w14:paraId="6C4198D9">
      <w:pPr>
        <w:pStyle w:val="33"/>
        <w:keepNext w:val="0"/>
        <w:keepLines w:val="0"/>
        <w:widowControl/>
        <w:suppressLineNumbers w:val="0"/>
        <w:ind w:left="720"/>
      </w:pPr>
      <w:r>
        <w:t>Implement strategic partnerships with financial institutions.</w:t>
      </w:r>
    </w:p>
    <w:p w14:paraId="4FF37E9E">
      <w:pPr>
        <w:keepNext w:val="0"/>
        <w:keepLines w:val="0"/>
        <w:widowControl/>
        <w:suppressLineNumbers w:val="0"/>
      </w:pPr>
    </w:p>
    <w:p w14:paraId="12EDB4F2">
      <w:pPr>
        <w:pStyle w:val="3"/>
        <w:keepNext w:val="0"/>
        <w:keepLines w:val="0"/>
        <w:widowControl/>
        <w:suppressLineNumbers w:val="0"/>
      </w:pPr>
      <w:r>
        <w:t>Distribution</w:t>
      </w:r>
    </w:p>
    <w:p w14:paraId="13A18091">
      <w:pPr>
        <w:pStyle w:val="4"/>
        <w:keepNext w:val="0"/>
        <w:keepLines w:val="0"/>
        <w:widowControl/>
        <w:suppressLineNumbers w:val="0"/>
      </w:pPr>
      <w:r>
        <w:t>How do you plan to reach your target customers?</w:t>
      </w:r>
    </w:p>
    <w:p w14:paraId="524E57F1">
      <w:pPr>
        <w:pStyle w:val="33"/>
        <w:keepNext w:val="0"/>
        <w:keepLines w:val="0"/>
        <w:widowControl/>
        <w:suppressLineNumbers w:val="0"/>
        <w:ind w:left="720"/>
      </w:pPr>
      <w:r>
        <w:t>Social media marketing (LinkedIn, Facebook, Twitter, Telegram)</w:t>
      </w:r>
    </w:p>
    <w:p w14:paraId="4D757624">
      <w:pPr>
        <w:pStyle w:val="33"/>
        <w:keepNext w:val="0"/>
        <w:keepLines w:val="0"/>
        <w:widowControl/>
        <w:suppressLineNumbers w:val="0"/>
        <w:ind w:left="720"/>
      </w:pPr>
      <w:r>
        <w:t>SEO optimization and content marketing</w:t>
      </w:r>
    </w:p>
    <w:p w14:paraId="34AF762C">
      <w:pPr>
        <w:pStyle w:val="33"/>
        <w:keepNext w:val="0"/>
        <w:keepLines w:val="0"/>
        <w:widowControl/>
        <w:suppressLineNumbers w:val="0"/>
        <w:ind w:left="720"/>
      </w:pPr>
      <w:r>
        <w:t>University and incubator partnerships</w:t>
      </w:r>
    </w:p>
    <w:p w14:paraId="1E89F051">
      <w:pPr>
        <w:pStyle w:val="33"/>
        <w:keepNext w:val="0"/>
        <w:keepLines w:val="0"/>
        <w:widowControl/>
        <w:suppressLineNumbers w:val="0"/>
        <w:ind w:left="720"/>
      </w:pPr>
      <w:r>
        <w:t>Hosting investment summits and networking events</w:t>
      </w:r>
    </w:p>
    <w:p w14:paraId="54829A86">
      <w:pPr>
        <w:pStyle w:val="4"/>
        <w:keepNext w:val="0"/>
        <w:keepLines w:val="0"/>
        <w:widowControl/>
        <w:suppressLineNumbers w:val="0"/>
      </w:pPr>
      <w:r>
        <w:t>Where will your customers buy your product?</w:t>
      </w:r>
    </w:p>
    <w:p w14:paraId="48794F39">
      <w:pPr>
        <w:pStyle w:val="33"/>
        <w:keepNext w:val="0"/>
        <w:keepLines w:val="0"/>
        <w:widowControl/>
        <w:suppressLineNumbers w:val="0"/>
        <w:ind w:left="720"/>
      </w:pPr>
      <w:r>
        <w:t>Direct subscription via the Ethio Capital platform</w:t>
      </w:r>
    </w:p>
    <w:p w14:paraId="1D723B8B">
      <w:pPr>
        <w:pStyle w:val="33"/>
        <w:keepNext w:val="0"/>
        <w:keepLines w:val="0"/>
        <w:widowControl/>
        <w:suppressLineNumbers w:val="0"/>
        <w:ind w:left="720"/>
      </w:pPr>
      <w:r>
        <w:t>Partnership networks (incubators, accelerators, and universities</w:t>
      </w:r>
    </w:p>
    <w:p w14:paraId="34657287">
      <w:pPr>
        <w:pStyle w:val="4"/>
        <w:keepNext w:val="0"/>
        <w:keepLines w:val="0"/>
        <w:widowControl/>
        <w:suppressLineNumbers w:val="0"/>
      </w:pPr>
      <w:r>
        <w:t>Marketing Distribution Strategy:</w:t>
      </w:r>
    </w:p>
    <w:p w14:paraId="7DC61B42">
      <w:pPr>
        <w:pStyle w:val="33"/>
        <w:keepNext w:val="0"/>
        <w:keepLines w:val="0"/>
        <w:widowControl/>
        <w:suppressLineNumbers w:val="0"/>
        <w:ind w:left="720"/>
      </w:pPr>
      <w:r>
        <w:t>Influencer partnerships and referral marketing</w:t>
      </w:r>
    </w:p>
    <w:p w14:paraId="3BBD0E61">
      <w:pPr>
        <w:pStyle w:val="33"/>
        <w:keepNext w:val="0"/>
        <w:keepLines w:val="0"/>
        <w:widowControl/>
        <w:suppressLineNumbers w:val="0"/>
        <w:ind w:left="720"/>
      </w:pPr>
      <w:r>
        <w:t>PR campaigns and media outreach</w:t>
      </w:r>
    </w:p>
    <w:p w14:paraId="21487582">
      <w:pPr>
        <w:pStyle w:val="33"/>
        <w:keepNext w:val="0"/>
        <w:keepLines w:val="0"/>
        <w:widowControl/>
        <w:suppressLineNumbers w:val="0"/>
        <w:ind w:left="720"/>
        <w:rPr>
          <w:rFonts w:hint="default"/>
          <w:lang w:val="en-US"/>
        </w:rPr>
      </w:pPr>
      <w:r>
        <w:t>Email marketing targeting investors and entrepreneurs</w:t>
      </w:r>
    </w:p>
    <w:p w14:paraId="694576B7">
      <w:pPr>
        <w:pStyle w:val="3"/>
        <w:keepNext w:val="0"/>
        <w:keepLines w:val="0"/>
        <w:widowControl/>
        <w:suppressLineNumbers w:val="0"/>
      </w:pPr>
      <w:r>
        <w:t>Competitors</w:t>
      </w:r>
    </w:p>
    <w:p w14:paraId="1B2727BA">
      <w:pPr>
        <w:pStyle w:val="4"/>
        <w:keepNext w:val="0"/>
        <w:keepLines w:val="0"/>
        <w:widowControl/>
        <w:suppressLineNumbers w:val="0"/>
      </w:pPr>
      <w:r>
        <w:t>Who are they?</w:t>
      </w:r>
    </w:p>
    <w:p w14:paraId="22406321">
      <w:pPr>
        <w:pStyle w:val="33"/>
        <w:keepNext w:val="0"/>
        <w:keepLines w:val="0"/>
        <w:widowControl/>
        <w:suppressLineNumbers w:val="0"/>
        <w:ind w:left="720"/>
      </w:pPr>
      <w:r>
        <w:t>Local business networking platforms</w:t>
      </w:r>
    </w:p>
    <w:p w14:paraId="2EE3ED94">
      <w:pPr>
        <w:pStyle w:val="33"/>
        <w:keepNext w:val="0"/>
        <w:keepLines w:val="0"/>
        <w:widowControl/>
        <w:suppressLineNumbers w:val="0"/>
        <w:ind w:left="720"/>
      </w:pPr>
      <w:r>
        <w:t>International investment networks</w:t>
      </w:r>
    </w:p>
    <w:p w14:paraId="3D483C49">
      <w:pPr>
        <w:pStyle w:val="33"/>
        <w:keepNext w:val="0"/>
        <w:keepLines w:val="0"/>
        <w:widowControl/>
        <w:suppressLineNumbers w:val="0"/>
        <w:ind w:left="720"/>
      </w:pPr>
      <w:r>
        <w:t>Government-backed entrepreneur support programs</w:t>
      </w:r>
    </w:p>
    <w:p w14:paraId="61BE7202">
      <w:pPr>
        <w:pStyle w:val="4"/>
        <w:keepNext w:val="0"/>
        <w:keepLines w:val="0"/>
        <w:widowControl/>
        <w:suppressLineNumbers w:val="0"/>
      </w:pPr>
      <w:r>
        <w:t>What are they doing?</w:t>
      </w:r>
    </w:p>
    <w:p w14:paraId="76F0C32A">
      <w:pPr>
        <w:pStyle w:val="33"/>
        <w:keepNext w:val="0"/>
        <w:keepLines w:val="0"/>
        <w:widowControl/>
        <w:suppressLineNumbers w:val="0"/>
        <w:ind w:left="720"/>
      </w:pPr>
      <w:r>
        <w:t>Offering business grants and accelerator programs</w:t>
      </w:r>
    </w:p>
    <w:p w14:paraId="22212DF6">
      <w:pPr>
        <w:pStyle w:val="33"/>
        <w:keepNext w:val="0"/>
        <w:keepLines w:val="0"/>
        <w:widowControl/>
        <w:suppressLineNumbers w:val="0"/>
        <w:ind w:left="720"/>
      </w:pPr>
      <w:r>
        <w:t>Connecting entrepreneurs with local investors</w:t>
      </w:r>
    </w:p>
    <w:p w14:paraId="35D9C87E">
      <w:pPr>
        <w:pStyle w:val="4"/>
        <w:keepNext w:val="0"/>
        <w:keepLines w:val="0"/>
        <w:widowControl/>
        <w:suppressLineNumbers w:val="0"/>
      </w:pPr>
      <w:r>
        <w:t>What risks do they pose?</w:t>
      </w:r>
    </w:p>
    <w:p w14:paraId="2B847E8B">
      <w:pPr>
        <w:pStyle w:val="33"/>
        <w:keepNext w:val="0"/>
        <w:keepLines w:val="0"/>
        <w:widowControl/>
        <w:suppressLineNumbers w:val="0"/>
        <w:ind w:left="720"/>
      </w:pPr>
      <w:r>
        <w:t>Existing networks may attract premium investors away from Ethio Capital.</w:t>
      </w:r>
    </w:p>
    <w:p w14:paraId="57C870E9">
      <w:pPr>
        <w:pStyle w:val="33"/>
        <w:keepNext w:val="0"/>
        <w:keepLines w:val="0"/>
        <w:widowControl/>
        <w:suppressLineNumbers w:val="0"/>
        <w:ind w:left="720"/>
      </w:pPr>
      <w:r>
        <w:t>Government or NGOs may launch competing free services.</w:t>
      </w:r>
    </w:p>
    <w:p w14:paraId="4AA90319">
      <w:pPr>
        <w:keepNext w:val="0"/>
        <w:keepLines w:val="0"/>
        <w:widowControl/>
        <w:suppressLineNumbers w:val="0"/>
      </w:pPr>
    </w:p>
    <w:p w14:paraId="4559F12A">
      <w:pPr>
        <w:pStyle w:val="3"/>
        <w:keepNext w:val="0"/>
        <w:keepLines w:val="0"/>
        <w:widowControl/>
        <w:suppressLineNumbers w:val="0"/>
      </w:pPr>
      <w:r>
        <w:t>Metrics</w:t>
      </w:r>
    </w:p>
    <w:p w14:paraId="7A1586DA">
      <w:pPr>
        <w:pStyle w:val="4"/>
        <w:keepNext w:val="0"/>
        <w:keepLines w:val="0"/>
        <w:widowControl/>
        <w:suppressLineNumbers w:val="0"/>
      </w:pPr>
      <w:r>
        <w:t>What needs to be true at the end of the first day?</w:t>
      </w:r>
    </w:p>
    <w:p w14:paraId="01350DD6">
      <w:pPr>
        <w:pStyle w:val="33"/>
        <w:keepNext w:val="0"/>
        <w:keepLines w:val="0"/>
        <w:widowControl/>
        <w:suppressLineNumbers w:val="0"/>
        <w:ind w:left="720"/>
      </w:pPr>
      <w:r>
        <w:rPr>
          <w:rFonts w:hint="default"/>
          <w:lang w:val="en-US"/>
        </w:rPr>
        <w:t>20</w:t>
      </w:r>
      <w:r>
        <w:t>+ users registered</w:t>
      </w:r>
    </w:p>
    <w:p w14:paraId="66B3A1F2">
      <w:pPr>
        <w:pStyle w:val="33"/>
        <w:keepNext w:val="0"/>
        <w:keepLines w:val="0"/>
        <w:widowControl/>
        <w:suppressLineNumbers w:val="0"/>
        <w:ind w:left="720"/>
      </w:pPr>
      <w:r>
        <w:t>10+ business ideas submitted</w:t>
      </w:r>
    </w:p>
    <w:p w14:paraId="247F7F47">
      <w:pPr>
        <w:pStyle w:val="4"/>
        <w:keepNext w:val="0"/>
        <w:keepLines w:val="0"/>
        <w:widowControl/>
        <w:suppressLineNumbers w:val="0"/>
      </w:pPr>
      <w:r>
        <w:t>Week 1:</w:t>
      </w:r>
    </w:p>
    <w:p w14:paraId="3B038BE2">
      <w:pPr>
        <w:pStyle w:val="33"/>
        <w:keepNext w:val="0"/>
        <w:keepLines w:val="0"/>
        <w:widowControl/>
        <w:suppressLineNumbers w:val="0"/>
        <w:ind w:left="720"/>
      </w:pPr>
      <w:r>
        <w:rPr>
          <w:rFonts w:hint="default"/>
          <w:lang w:val="en-US"/>
        </w:rPr>
        <w:t>100</w:t>
      </w:r>
      <w:r>
        <w:t>+ active users</w:t>
      </w:r>
    </w:p>
    <w:p w14:paraId="10883B20">
      <w:pPr>
        <w:pStyle w:val="33"/>
        <w:keepNext w:val="0"/>
        <w:keepLines w:val="0"/>
        <w:widowControl/>
        <w:suppressLineNumbers w:val="0"/>
        <w:ind w:left="720"/>
      </w:pPr>
      <w:r>
        <w:rPr>
          <w:rFonts w:hint="default"/>
          <w:lang w:val="en-US"/>
        </w:rPr>
        <w:t>10</w:t>
      </w:r>
      <w:r>
        <w:t>+ investor profiles created</w:t>
      </w:r>
    </w:p>
    <w:p w14:paraId="07C1EB33">
      <w:pPr>
        <w:pStyle w:val="4"/>
        <w:keepNext w:val="0"/>
        <w:keepLines w:val="0"/>
        <w:widowControl/>
        <w:suppressLineNumbers w:val="0"/>
      </w:pPr>
      <w:r>
        <w:t>Month 1:</w:t>
      </w:r>
    </w:p>
    <w:p w14:paraId="4357DDD9">
      <w:pPr>
        <w:pStyle w:val="33"/>
        <w:keepNext w:val="0"/>
        <w:keepLines w:val="0"/>
        <w:widowControl/>
        <w:suppressLineNumbers w:val="0"/>
        <w:ind w:left="720"/>
      </w:pPr>
      <w:r>
        <w:t>500+ active users</w:t>
      </w:r>
    </w:p>
    <w:p w14:paraId="0625FF8D">
      <w:pPr>
        <w:pStyle w:val="33"/>
        <w:keepNext w:val="0"/>
        <w:keepLines w:val="0"/>
        <w:widowControl/>
        <w:suppressLineNumbers w:val="0"/>
        <w:ind w:left="720"/>
      </w:pPr>
      <w:r>
        <w:t>10+ successful investor-entrepreneur matches</w:t>
      </w:r>
    </w:p>
    <w:p w14:paraId="0CEB7280">
      <w:pPr>
        <w:pStyle w:val="4"/>
        <w:keepNext w:val="0"/>
        <w:keepLines w:val="0"/>
        <w:widowControl/>
        <w:suppressLineNumbers w:val="0"/>
      </w:pPr>
      <w:r>
        <w:t>Quarter 1:</w:t>
      </w:r>
    </w:p>
    <w:p w14:paraId="0684AC80">
      <w:pPr>
        <w:pStyle w:val="33"/>
        <w:keepNext w:val="0"/>
        <w:keepLines w:val="0"/>
        <w:widowControl/>
        <w:suppressLineNumbers w:val="0"/>
        <w:ind w:left="720"/>
      </w:pPr>
      <w:r>
        <w:t>1,</w:t>
      </w:r>
      <w:r>
        <w:rPr>
          <w:rFonts w:hint="default"/>
          <w:lang w:val="en-US"/>
        </w:rPr>
        <w:t>000</w:t>
      </w:r>
      <w:r>
        <w:t>+ users</w:t>
      </w:r>
    </w:p>
    <w:p w14:paraId="2AA4DC23">
      <w:pPr>
        <w:pStyle w:val="33"/>
        <w:keepNext w:val="0"/>
        <w:keepLines w:val="0"/>
        <w:widowControl/>
        <w:suppressLineNumbers w:val="0"/>
        <w:ind w:left="720"/>
      </w:pPr>
      <w:r>
        <w:t>50+ investment deals initiated</w:t>
      </w:r>
    </w:p>
    <w:p w14:paraId="50D0296F">
      <w:pPr>
        <w:pStyle w:val="4"/>
        <w:keepNext w:val="0"/>
        <w:keepLines w:val="0"/>
        <w:widowControl/>
        <w:suppressLineNumbers w:val="0"/>
      </w:pPr>
      <w:r>
        <w:t>Key Outcomes:</w:t>
      </w:r>
    </w:p>
    <w:p w14:paraId="4DF4A599">
      <w:pPr>
        <w:pStyle w:val="33"/>
        <w:keepNext w:val="0"/>
        <w:keepLines w:val="0"/>
        <w:widowControl/>
        <w:suppressLineNumbers w:val="0"/>
        <w:ind w:left="720"/>
      </w:pPr>
      <w:r>
        <w:t>Subscription revenue of 100,000+ ETB within the first three months</w:t>
      </w:r>
    </w:p>
    <w:p w14:paraId="65D8D8D7">
      <w:pPr>
        <w:pStyle w:val="33"/>
        <w:keepNext w:val="0"/>
        <w:keepLines w:val="0"/>
        <w:widowControl/>
        <w:suppressLineNumbers w:val="0"/>
        <w:ind w:left="720"/>
      </w:pPr>
      <w:r>
        <w:t>Positive user feedback (&gt;75% satisfaction rate)</w:t>
      </w:r>
    </w:p>
    <w:p w14:paraId="6CF17A7D">
      <w:pPr>
        <w:pStyle w:val="33"/>
        <w:keepNext w:val="0"/>
        <w:keepLines w:val="0"/>
        <w:widowControl/>
        <w:suppressLineNumbers w:val="0"/>
        <w:ind w:left="720"/>
      </w:pPr>
      <w:r>
        <w:t>High engagement rate (&gt;50% retention)</w:t>
      </w:r>
    </w:p>
    <w:p w14:paraId="28D071B1">
      <w:pPr>
        <w:pStyle w:val="3"/>
        <w:keepNext w:val="0"/>
        <w:keepLines w:val="0"/>
        <w:widowControl/>
        <w:suppressLineNumbers w:val="0"/>
      </w:pPr>
      <w:r>
        <w:t>Assumptions/Risks</w:t>
      </w:r>
    </w:p>
    <w:p w14:paraId="51FB17B3">
      <w:pPr>
        <w:pStyle w:val="4"/>
        <w:keepNext w:val="0"/>
        <w:keepLines w:val="0"/>
        <w:widowControl/>
        <w:suppressLineNumbers w:val="0"/>
      </w:pPr>
      <w:r>
        <w:t>Assumptions:</w:t>
      </w:r>
    </w:p>
    <w:p w14:paraId="0F1CF9B0">
      <w:pPr>
        <w:pStyle w:val="33"/>
        <w:keepNext w:val="0"/>
        <w:keepLines w:val="0"/>
        <w:widowControl/>
        <w:suppressLineNumbers w:val="0"/>
        <w:ind w:left="720"/>
      </w:pPr>
      <w:r>
        <w:t>Ethiopian entrepreneurs are ready to engage with digital investment solutions.</w:t>
      </w:r>
    </w:p>
    <w:p w14:paraId="46529422">
      <w:pPr>
        <w:pStyle w:val="33"/>
        <w:keepNext w:val="0"/>
        <w:keepLines w:val="0"/>
        <w:widowControl/>
        <w:suppressLineNumbers w:val="0"/>
        <w:ind w:left="720"/>
      </w:pPr>
      <w:r>
        <w:t>Investors are actively seeking opportunities in Ethiopia’s startup ecosystem.</w:t>
      </w:r>
    </w:p>
    <w:p w14:paraId="781B9509">
      <w:pPr>
        <w:pStyle w:val="4"/>
        <w:keepNext w:val="0"/>
        <w:keepLines w:val="0"/>
        <w:widowControl/>
        <w:suppressLineNumbers w:val="0"/>
      </w:pPr>
      <w:r>
        <w:t>Risks:</w:t>
      </w:r>
    </w:p>
    <w:p w14:paraId="0251F474">
      <w:pPr>
        <w:pStyle w:val="33"/>
        <w:keepNext w:val="0"/>
        <w:keepLines w:val="0"/>
        <w:widowControl/>
        <w:suppressLineNumbers w:val="0"/>
        <w:ind w:left="720"/>
      </w:pPr>
      <w:r>
        <w:t>Low platform adoption due to digital illiteracy.</w:t>
      </w:r>
    </w:p>
    <w:p w14:paraId="5F823786">
      <w:pPr>
        <w:pStyle w:val="33"/>
        <w:keepNext w:val="0"/>
        <w:keepLines w:val="0"/>
        <w:widowControl/>
        <w:suppressLineNumbers w:val="0"/>
        <w:ind w:left="720"/>
      </w:pPr>
      <w:r>
        <w:t>Cybersecurity threats.</w:t>
      </w:r>
    </w:p>
    <w:p w14:paraId="31865CA5">
      <w:pPr>
        <w:pStyle w:val="33"/>
        <w:keepNext w:val="0"/>
        <w:keepLines w:val="0"/>
        <w:widowControl/>
        <w:suppressLineNumbers w:val="0"/>
        <w:ind w:left="720"/>
      </w:pPr>
      <w:r>
        <w:t>Regulatory hurdles in cross-border investments.</w:t>
      </w:r>
    </w:p>
    <w:p w14:paraId="339BFD87">
      <w:pPr>
        <w:pStyle w:val="4"/>
        <w:keepNext w:val="0"/>
        <w:keepLines w:val="0"/>
        <w:widowControl/>
        <w:suppressLineNumbers w:val="0"/>
      </w:pPr>
      <w:r>
        <w:t>Considerations:</w:t>
      </w:r>
    </w:p>
    <w:p w14:paraId="1A993F3B">
      <w:pPr>
        <w:pStyle w:val="33"/>
        <w:keepNext w:val="0"/>
        <w:keepLines w:val="0"/>
        <w:widowControl/>
        <w:suppressLineNumbers w:val="0"/>
        <w:ind w:left="720"/>
      </w:pPr>
      <w:r>
        <w:t>Need for localized financial transaction options.</w:t>
      </w:r>
    </w:p>
    <w:p w14:paraId="1BF81204">
      <w:pPr>
        <w:pStyle w:val="33"/>
        <w:keepNext w:val="0"/>
        <w:keepLines w:val="0"/>
        <w:widowControl/>
        <w:suppressLineNumbers w:val="0"/>
        <w:ind w:left="720"/>
      </w:pPr>
      <w:r>
        <w:t>Strategic government and private partnerships to drive adoption.</w:t>
      </w:r>
    </w:p>
    <w:p w14:paraId="69C003E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3694DD82">
      <w:pPr>
        <w:keepNext w:val="0"/>
        <w:keepLines w:val="0"/>
        <w:widowControl/>
        <w:suppressLineNumbers w:val="0"/>
      </w:pPr>
    </w:p>
    <w:p w14:paraId="3F7DDFF0">
      <w:pPr>
        <w:pStyle w:val="3"/>
        <w:keepNext w:val="0"/>
        <w:keepLines w:val="0"/>
        <w:widowControl/>
        <w:suppressLineNumbers w:val="0"/>
      </w:pPr>
      <w:r>
        <w:t>Conclusion</w:t>
      </w:r>
    </w:p>
    <w:p w14:paraId="19AF5FDD">
      <w:pPr>
        <w:pStyle w:val="33"/>
        <w:keepNext w:val="0"/>
        <w:keepLines w:val="0"/>
        <w:widowControl/>
        <w:suppressLineNumbers w:val="0"/>
      </w:pPr>
      <w:r>
        <w:t>Ethio Capital is positioned to be a transformative force in Ethiopia’s investment landscape. By providing an AI-powered, secure, and structured digital ecosystem, it will facilitate economic growth and innovation. With a well-defined go-to-market strategy, Ethio Capital aims to become the premier investment platform for Ethiopian startups and global investors.</w:t>
      </w:r>
    </w:p>
    <w:p w14:paraId="16E163B8"/>
    <w:p w14:paraId="1B2B7541"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D60764B"/>
    <w:multiLevelType w:val="singleLevel"/>
    <w:tmpl w:val="CD60764B"/>
    <w:lvl w:ilvl="0" w:tentative="0">
      <w:start w:val="1"/>
      <w:numFmt w:val="upp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2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3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4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5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6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7">
    <w:nsid w:val="671C4220"/>
    <w:multiLevelType w:val="singleLevel"/>
    <w:tmpl w:val="671C422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60" w:leftChars="0" w:hanging="420" w:firstLineChars="0"/>
      </w:pPr>
      <w:rPr>
        <w:rFonts w:hint="default" w:ascii="Wingdings" w:hAnsi="Wingdings"/>
        <w:sz w:val="13"/>
        <w:szCs w:val="13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70033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qFormat="1"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qFormat="1"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qFormat="1"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qFormat="1"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qFormat="1"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4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5"/>
    <w:unhideWhenUsed/>
    <w:uiPriority w:val="99"/>
    <w:pPr>
      <w:spacing w:after="120"/>
    </w:pPr>
  </w:style>
  <w:style w:type="paragraph" w:styleId="14">
    <w:name w:val="Body Text 2"/>
    <w:basedOn w:val="1"/>
    <w:link w:val="146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7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8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33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34">
    <w:name w:val="Strong"/>
    <w:basedOn w:val="11"/>
    <w:qFormat/>
    <w:uiPriority w:val="22"/>
    <w:rPr>
      <w:b/>
      <w:bCs/>
    </w:rPr>
  </w:style>
  <w:style w:type="paragraph" w:styleId="35">
    <w:name w:val="Subtitle"/>
    <w:basedOn w:val="1"/>
    <w:next w:val="1"/>
    <w:link w:val="14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6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7">
    <w:name w:val="Title"/>
    <w:basedOn w:val="1"/>
    <w:next w:val="1"/>
    <w:link w:val="142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8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9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0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1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2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3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4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5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6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7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8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9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50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1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2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3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4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5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6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7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8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9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6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4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5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6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7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8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9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80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7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8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9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90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1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2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3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4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1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2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3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4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5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6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7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8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9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10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1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2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3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4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5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9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2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3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4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5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6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7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8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9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30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1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2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3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4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5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6">
    <w:name w:val="Header Char"/>
    <w:basedOn w:val="11"/>
    <w:link w:val="19"/>
    <w:uiPriority w:val="99"/>
  </w:style>
  <w:style w:type="character" w:customStyle="1" w:styleId="137">
    <w:name w:val="Footer Char"/>
    <w:basedOn w:val="11"/>
    <w:link w:val="18"/>
    <w:uiPriority w:val="99"/>
  </w:style>
  <w:style w:type="paragraph" w:styleId="138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9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0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1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2">
    <w:name w:val="Title Char"/>
    <w:basedOn w:val="11"/>
    <w:link w:val="37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3">
    <w:name w:val="Subtitle Char"/>
    <w:basedOn w:val="11"/>
    <w:link w:val="35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4">
    <w:name w:val="List Paragraph"/>
    <w:basedOn w:val="1"/>
    <w:qFormat/>
    <w:uiPriority w:val="34"/>
    <w:pPr>
      <w:ind w:left="720"/>
      <w:contextualSpacing/>
    </w:pPr>
  </w:style>
  <w:style w:type="character" w:customStyle="1" w:styleId="145">
    <w:name w:val="Body Text Char"/>
    <w:basedOn w:val="11"/>
    <w:link w:val="13"/>
    <w:uiPriority w:val="99"/>
  </w:style>
  <w:style w:type="character" w:customStyle="1" w:styleId="146">
    <w:name w:val="Body Text 2 Char"/>
    <w:basedOn w:val="11"/>
    <w:link w:val="14"/>
    <w:uiPriority w:val="99"/>
  </w:style>
  <w:style w:type="character" w:customStyle="1" w:styleId="147">
    <w:name w:val="Body Text 3 Char"/>
    <w:basedOn w:val="11"/>
    <w:link w:val="15"/>
    <w:uiPriority w:val="99"/>
    <w:rPr>
      <w:sz w:val="16"/>
      <w:szCs w:val="16"/>
    </w:rPr>
  </w:style>
  <w:style w:type="character" w:customStyle="1" w:styleId="148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9">
    <w:name w:val="Quote"/>
    <w:basedOn w:val="1"/>
    <w:next w:val="1"/>
    <w:link w:val="1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Quote Char"/>
    <w:basedOn w:val="1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1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2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3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4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5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6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7">
    <w:name w:val="Intense Quote"/>
    <w:basedOn w:val="1"/>
    <w:next w:val="1"/>
    <w:link w:val="158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Intense Quote Char"/>
    <w:basedOn w:val="11"/>
    <w:link w:val="157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0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1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2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3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4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Tigistu Shewangzaw</cp:lastModifiedBy>
  <dcterms:modified xsi:type="dcterms:W3CDTF">2025-03-28T22:04:09Z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77D928AED99E40FD9DF3714F4F9016E3_12</vt:lpwstr>
  </property>
</Properties>
</file>